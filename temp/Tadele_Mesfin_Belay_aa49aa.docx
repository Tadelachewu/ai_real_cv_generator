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Tadele Mesfin Belay</w:t>
      </w:r>
    </w:p>
    <w:p>
      <w:r>
        <w:t>tadelemesfin@example.com | +251911223344</w:t>
      </w:r>
    </w:p>
    <w:p>
      <w:pPr>
        <w:pStyle w:val="Heading1"/>
      </w:pPr>
      <w:r>
        <w:t>Summary</w:t>
      </w:r>
    </w:p>
    <w:p>
      <w:r>
        <w:t>Here are a few professional rewrites of your summary, each emphasizing different aspects:</w:t>
        <w:br/>
        <w:br/>
        <w:t>**Option 1 (General &amp; Concise):**</w:t>
        <w:br/>
        <w:br/>
        <w:t>&gt; Highly motivated computer science graduate with a strong foundation in web development and a keen interest in pursuing opportunities in artificial intelligence and automation.</w:t>
        <w:br/>
        <w:br/>
        <w:t>**Option 2 (Emphasis on Skills):**</w:t>
        <w:br/>
        <w:br/>
        <w:t>&gt; Computer science graduate proficient in web development, seeking a role where I can leverage my skills and contribute to innovative projects in AI and automation.</w:t>
        <w:br/>
        <w:br/>
        <w:t>**Option 3 (Focus on Future Contributions):**</w:t>
        <w:br/>
        <w:br/>
        <w:t>&gt; Recent computer science graduate with a background in web development and a strong desire to contribute to advancements in artificial intelligence and automation. Eager to apply my technical skills to solve complex challenges.</w:t>
        <w:br/>
        <w:br/>
        <w:t>**Option 4 (More Detailed):**</w:t>
        <w:br/>
        <w:br/>
        <w:t>&gt; Computer science graduate with practical experience in web development and a demonstrated passion for exploring the potential of artificial intelligence and automation technologies. I am actively seeking opportunities to further develop my expertise and contribute to impactful projects in these fields.</w:t>
        <w:br/>
        <w:br/>
        <w:t>**Key improvements in these rewrites:**</w:t>
        <w:br/>
        <w:br/>
        <w:t>*   **Stronger vocabulary:** Replaced weaker words like "passion" with more professional terms like "keen interest," "strong desire," or "demonstrated passion."</w:t>
        <w:br/>
        <w:t>*   **Action-oriented language:** Used phrases like "pursuing opportunities," "seeking a role," and "contribute to advancements" to showcase proactiveness.</w:t>
        <w:br/>
        <w:t>*   **Conciseness:** Eliminated unnecessary words and phrases to create a more impactful message.</w:t>
        <w:br/>
        <w:t>*   **Focus on value:** Highlighted how you can contribute to potential employers.</w:t>
        <w:br/>
        <w:t>*   **Use of "actively seeking" or "eager to apply":** Conveys immediate availability and enthusiasm.</w:t>
        <w:br/>
        <w:br/>
        <w:t>Choose the option that best aligns with the specific role or situation you're targeting. Good luck!</w:t>
        <w:br/>
      </w:r>
    </w:p>
    <w:p>
      <w:pPr>
        <w:pStyle w:val="Heading1"/>
      </w:pPr>
      <w:r>
        <w:t>Experience</w:t>
      </w:r>
    </w:p>
    <w:p>
      <w:r>
        <w:t>Frontend Developer at ET Inclusive Finance (2022–2024)</w:t>
      </w:r>
    </w:p>
    <w:p>
      <w:r>
        <w:t>Here are a few options for polishing that job description bullet point, depending on the specific focus you want to emphasize:</w:t>
        <w:br/>
        <w:br/>
        <w:t>**Option 1 (Focus on Impact and Numbers):**</w:t>
        <w:br/>
        <w:br/>
        <w:t>*   "Developed and implemented multiple user interfaces for fintech applications using React, resulting in a 40% performance improvement."</w:t>
        <w:br/>
        <w:br/>
        <w:t>**Option 2 (Focus on Technical Skills and Problem-Solving):**</w:t>
        <w:br/>
        <w:br/>
        <w:t>*   "Leveraged React to design and build user-friendly interfaces for several fintech products, optimizing performance to achieve a 40% increase in efficiency."</w:t>
        <w:br/>
        <w:br/>
        <w:t>**Option 3 (More Detail - if you have space):**</w:t>
        <w:br/>
        <w:br/>
        <w:t>*   "Designed and developed user interfaces for multiple fintech applications using React.  Identified and addressed performance bottlenecks, resulting in a 40% reduction in page load times and improved user experience."</w:t>
        <w:br/>
        <w:br/>
        <w:t>**Option 4 (Focus on Collaboration and the User):**</w:t>
        <w:br/>
        <w:br/>
        <w:t>*   "Collaborated on the development of multiple React-based user interfaces for fintech products, focusing on user experience and performance optimization, resulting in a 40% improvement in efficiency metrics."</w:t>
        <w:br/>
        <w:br/>
        <w:t>**Option 5 (Concise and Action-Oriented):**</w:t>
        <w:br/>
        <w:br/>
        <w:t>*   "Built React-based user interfaces for fintech applications, achieving a 40% performance enhancement."</w:t>
        <w:br/>
        <w:br/>
        <w:t>**Why these are improvements:**</w:t>
        <w:br/>
        <w:br/>
        <w:t>*   **Stronger Verbs:** Using verbs like "Leveraged," "Implemented," "Optimized," and "Designed" are more impactful than "Developed."</w:t>
        <w:br/>
        <w:t>*   **Quantifiable Results:**  Highlighting the 40% improvement is excellent. The more specific you can be (e.g., "40% reduction in page load times"), the better.</w:t>
        <w:br/>
        <w:t>*   **Context:** Adding context like "for fintech applications" helps the reader understand the industry and type of work.</w:t>
        <w:br/>
        <w:t>*   **Clarity:** Avoiding vague language and being precise about what you did.</w:t>
        <w:br/>
        <w:t>*   **User Focus (in some options):**  Mentioning user experience (UX) demonstrates that you consider the end user.</w:t>
        <w:br/>
        <w:br/>
        <w:t>**To choose the best option, consider:**</w:t>
        <w:br/>
        <w:br/>
        <w:t>*   **The specific role you're applying for:** What skills are they emphasizing?</w:t>
        <w:br/>
        <w:t>*   **The overall tone of your resume:**  Are you going for concise and direct, or more detailed?</w:t>
        <w:br/>
        <w:t>*   **The length of your resume:**  Can you afford a slightly longer bullet point?</w:t>
        <w:br/>
        <w:br/>
        <w:t>Remember to tailor your resume to each job description. Good luck!</w:t>
        <w:br/>
      </w:r>
    </w:p>
    <w:p>
      <w:pPr>
        <w:pStyle w:val="Heading1"/>
      </w:pPr>
      <w:r>
        <w:t>Education</w:t>
      </w:r>
    </w:p>
    <w:p>
      <w:r>
        <w:t>BSc in Computer Science at Bahir Dar University (2015–2019)</w:t>
      </w:r>
    </w:p>
    <w:p>
      <w:pPr>
        <w:pStyle w:val="Heading1"/>
      </w:pPr>
      <w:r>
        <w:t>Skills</w:t>
      </w:r>
    </w:p>
    <w:p>
      <w:r>
        <w:t>React, Node.js, SQL Server, Firebase, Docker, Git, Python</w:t>
      </w:r>
    </w:p>
    <w:p>
      <w:pPr>
        <w:pStyle w:val="Heading1"/>
      </w:pPr>
      <w:r>
        <w:t>Languages</w:t>
      </w:r>
    </w:p>
    <w:p>
      <w:r>
        <w:t>Amharic, English</w:t>
      </w:r>
    </w:p>
    <w:p>
      <w:pPr>
        <w:pStyle w:val="Heading1"/>
      </w:pPr>
      <w:r>
        <w:t>Projects</w:t>
      </w:r>
    </w:p>
    <w:p>
      <w:r>
        <w:t>Employee Management System - A full (stack system for managing employees - React, Express, SQL Server)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