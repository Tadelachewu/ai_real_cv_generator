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fjhwjfger jefgjeg</w:t>
      </w:r>
    </w:p>
    <w:p>
      <w:pPr>
        <w:jc w:val="center"/>
      </w:pPr>
      <w:r>
        <w:t>gjkhwfkherh45t | kjhkheiury43re</w:t>
      </w:r>
    </w:p>
    <w:p>
      <w:pPr>
        <w:pStyle w:val="Heading1"/>
      </w:pPr>
      <w:r>
        <w:t>Professional Summary</w:t>
      </w:r>
    </w:p>
    <w:p>
      <w:r>
        <w:t>Please provide the summary you would like me to rewrite professionally. I need the text "rgsfejrfeki khegkhrtgh45t kehrgot4" to be replaced with the original summary content you want me to work with.</w:t>
        <w:br/>
      </w:r>
    </w:p>
    <w:p>
      <w:pPr>
        <w:pStyle w:val="Heading1"/>
      </w:pPr>
      <w:r>
        <w:t>Professional Experience</w:t>
      </w:r>
    </w:p>
    <w:p>
      <w:r>
        <w:rPr>
          <w:b/>
        </w:rPr>
        <w:t>egtegrjrjre</w:t>
      </w:r>
      <w:r>
        <w:t xml:space="preserve"> at jergeu4tui4e3 | jerhehit</w:t>
      </w:r>
    </w:p>
    <w:p>
      <w:pPr>
        <w:pStyle w:val="ListBullet"/>
      </w:pPr>
    </w:p>
    <w:p>
      <w:pPr>
        <w:pStyle w:val="Heading1"/>
      </w:pPr>
      <w:r>
        <w:t>Education</w:t>
      </w:r>
    </w:p>
    <w:p>
      <w:r>
        <w:rPr>
          <w:b/>
        </w:rPr>
        <w:t>hjkhfgkekrghker</w:t>
      </w:r>
      <w:r>
        <w:t xml:space="preserve"> | erjhgertfjg | erghfjjrgt</w:t>
      </w:r>
    </w:p>
    <w:p>
      <w:pPr>
        <w:pStyle w:val="Heading1"/>
      </w:pPr>
      <w:r>
        <w:t>Technical Skills</w:t>
      </w:r>
    </w:p>
    <w:p>
      <w:r>
        <w:t>khfkjhekrgh, erfbje5rgt, gruygyu4ge3r, jrguegru4gtr3</w:t>
      </w:r>
    </w:p>
    <w:p>
      <w:pPr>
        <w:pStyle w:val="Heading1"/>
      </w:pPr>
      <w:r>
        <w:t>Key Projects</w:t>
      </w:r>
    </w:p>
    <w:p>
      <w:r>
        <w:rPr>
          <w:b/>
        </w:rPr>
        <w:t>jerhfgjkerhtig</w:t>
      </w:r>
      <w:r>
        <w:t xml:space="preserve"> | Technologies: ehrfgvjehrgjehgrf</w:t>
      </w:r>
    </w:p>
    <w:p>
      <w:pPr>
        <w:pStyle w:val="ListBullet"/>
      </w:pPr>
      <w:r>
        <w:t>ghefger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