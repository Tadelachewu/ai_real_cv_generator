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fueguiwwt</w:t>
      </w:r>
    </w:p>
    <w:p>
      <w:pPr>
        <w:jc w:val="center"/>
      </w:pPr>
      <w:r>
        <w:t>ueywie siehw | trutqrqt34rwe</w:t>
      </w:r>
    </w:p>
    <w:p>
      <w:pPr>
        <w:pStyle w:val="Heading1"/>
      </w:pPr>
      <w:r>
        <w:t>Professional Summary</w:t>
      </w:r>
    </w:p>
    <w:p>
      <w:r>
        <w:t>Highly motivated and results-oriented individual with a proven track record of success in [mention industry/field if discernable from the rest of the CV]. Eager to leverage skills and experience to contribute to a dynamic and challenging environment.</w:t>
        <w:br/>
      </w:r>
    </w:p>
    <w:p>
      <w:pPr>
        <w:pStyle w:val="Heading1"/>
      </w:pPr>
      <w:r>
        <w:t>Professional Experience</w:t>
      </w:r>
    </w:p>
    <w:p>
      <w:r>
        <w:rPr>
          <w:b/>
        </w:rPr>
        <w:t>dgsfgfgfdsdeh</w:t>
      </w:r>
      <w:r>
        <w:t xml:space="preserve"> at ffdewtrhre trhh3erg | fgjhgfdjhwfdwge</w:t>
      </w:r>
    </w:p>
    <w:p>
      <w:pPr>
        <w:pStyle w:val="ListBullet"/>
      </w:pPr>
      <w:r>
        <w:t>Please provide the job description you would like me to polish. I need the text of the job description to be able to rewrite it.</w:t>
      </w:r>
    </w:p>
    <w:p>
      <w:pPr>
        <w:pStyle w:val="Heading1"/>
      </w:pPr>
      <w:r>
        <w:t>Education</w:t>
      </w:r>
    </w:p>
    <w:p>
      <w:r>
        <w:rPr>
          <w:b/>
        </w:rPr>
        <w:t>gjwegffg</w:t>
      </w:r>
      <w:r>
        <w:t xml:space="preserve"> | hgfehw | ghfuweyrgf</w:t>
      </w:r>
    </w:p>
    <w:p>
      <w:pPr>
        <w:pStyle w:val="Heading1"/>
      </w:pPr>
      <w:r>
        <w:t>Technical Skills</w:t>
      </w:r>
    </w:p>
    <w:p>
      <w:r>
        <w:t>jggfe, jhgefyfgw3, hwruewgr, wgruyw3trd</w:t>
      </w:r>
    </w:p>
    <w:p>
      <w:pPr>
        <w:pStyle w:val="Heading1"/>
      </w:pPr>
      <w:r>
        <w:t>Key Projects</w:t>
      </w:r>
    </w:p>
    <w:p>
      <w:r>
        <w:rPr>
          <w:b/>
        </w:rPr>
        <w:t>hfhfdhfgd</w:t>
      </w:r>
      <w:r>
        <w:t xml:space="preserve"> | Technologies: wefhweghgwhegfjhwgf</w:t>
      </w:r>
    </w:p>
    <w:p>
      <w:pPr>
        <w:pStyle w:val="ListBullet"/>
      </w:pPr>
      <w:r>
        <w:t>sefhwfhdf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