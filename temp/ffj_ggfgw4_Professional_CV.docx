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ffj ggfgw4</w:t>
      </w:r>
    </w:p>
    <w:p>
      <w:pPr>
        <w:jc w:val="center"/>
      </w:pPr>
      <w:r>
        <w:t>fuyrqwg guit34 | jgiureyo2qy</w:t>
      </w:r>
    </w:p>
    <w:p>
      <w:pPr>
        <w:pStyle w:val="Heading1"/>
      </w:pPr>
      <w:r>
        <w:t>Professional Summary</w:t>
      </w:r>
    </w:p>
    <w:p>
      <w:r>
        <w:t>Highly motivated and results-oriented professional with a proven track record of success.</w:t>
        <w:br/>
      </w:r>
    </w:p>
    <w:p>
      <w:pPr>
        <w:pStyle w:val="Heading1"/>
      </w:pPr>
      <w:r>
        <w:t>Professional Experience</w:t>
      </w:r>
    </w:p>
    <w:p>
      <w:r>
        <w:rPr>
          <w:b/>
        </w:rPr>
        <w:t>Software Engineer</w:t>
      </w:r>
      <w:r>
        <w:t xml:space="preserve"> at ET Inclusive Finance Technology | 2023</w:t>
      </w:r>
    </w:p>
    <w:p>
      <w:pPr>
        <w:pStyle w:val="ListBullet"/>
      </w:pPr>
      <w:r>
        <w:t>2025 - Developed and maintained fintech web applications, resulting in a 30% performance improvement.</w:t>
      </w:r>
    </w:p>
    <w:p>
      <w:pPr>
        <w:pStyle w:val="Heading1"/>
      </w:pPr>
      <w:r>
        <w:t>Education</w:t>
      </w:r>
    </w:p>
    <w:p>
      <w:r>
        <w:rPr>
          <w:b/>
        </w:rPr>
        <w:t>BSc Computer Science</w:t>
      </w:r>
      <w:r>
        <w:t xml:space="preserve"> | Bahir Dar University | 2014-2018</w:t>
      </w:r>
    </w:p>
    <w:p>
      <w:pPr>
        <w:pStyle w:val="Heading1"/>
      </w:pPr>
      <w:r>
        <w:t>Technical Skills</w:t>
      </w:r>
    </w:p>
    <w:p>
      <w:r>
        <w:t>JavaScript, React, Node.js, Python, SQL Server</w:t>
      </w:r>
    </w:p>
    <w:p>
      <w:pPr>
        <w:pStyle w:val="Heading1"/>
      </w:pPr>
      <w:r>
        <w:t>Key Projects</w:t>
      </w:r>
    </w:p>
    <w:p>
      <w:r>
        <w:rPr>
          <w:b/>
        </w:rPr>
        <w:t>Employee Management System</w:t>
      </w:r>
      <w:r>
        <w:t xml:space="preserve"> | Technologies: stack application for HR management - React, Express, SQL Server</w:t>
      </w:r>
    </w:p>
    <w:p>
      <w:pPr>
        <w:pStyle w:val="ListBullet"/>
      </w:pPr>
      <w:r>
        <w:t>A full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