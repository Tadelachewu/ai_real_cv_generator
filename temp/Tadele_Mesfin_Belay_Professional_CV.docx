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Tadele Mesfin Belay</w:t>
      </w:r>
    </w:p>
    <w:p>
      <w:pPr>
        <w:jc w:val="center"/>
      </w:pPr>
      <w:r>
        <w:t>tadele.mesfin@example.com | +251912345678</w:t>
      </w:r>
    </w:p>
    <w:p>
      <w:pPr>
        <w:pStyle w:val="Heading1"/>
      </w:pPr>
      <w:r>
        <w:t>Professional Summary</w:t>
      </w:r>
    </w:p>
    <w:p>
      <w:r>
        <w:t>Rewrite this professional summary:</w:t>
        <w:br/>
        <w:t>Here are a few options, each with a slightly different focus, for rewriting the summary professionally:</w:t>
        <w:br/>
        <w:br/>
        <w:t>**Option 1 (Focus on breadth and experience):**</w:t>
        <w:br/>
        <w:br/>
        <w:t>&gt; Experienced software developer specializing in the design and development of scalable web applications. Proficient in utilizing modern technologies including React, Node.js, and Python to deliver robust and efficient solutions, with a particular interest in cloud-based deployments.</w:t>
        <w:br/>
        <w:br/>
        <w:t>**Option 2 (Focus on specific skills and impact):**</w:t>
        <w:br/>
        <w:br/>
        <w:t>&gt; Results-oriented software developer with expertise in building high-performance web applications using React and Node.js. Adept at leveraging Python for automation to streamline development processes and enhance overall efficiency. Passionate about leveraging cloud technologies to create scalable and reliable solutions.</w:t>
        <w:br/>
        <w:br/>
        <w:t>**Option 3 (More concise and impactful):**</w:t>
        <w:br/>
        <w:br/>
        <w:t>&gt; Software developer with a strong track record of building scalable web applications. Expertise includes React, Node.js, and Python automation, with a focus on leveraging cloud technologies for efficient and robust deployments.</w:t>
        <w:br/>
        <w:br/>
        <w:t>**Option 4 (Highlighting a proactive mindset):**</w:t>
        <w:br/>
        <w:br/>
        <w:t>&gt; Proactive software developer skilled in architecting and implementing scalable web applications using React and Node.js. Proficient in automating processes with Python and committed to leveraging cloud technologies for optimal performance and reliability.</w:t>
        <w:br/>
        <w:br/>
        <w:t>**Key Improvements Made:**</w:t>
        <w:br/>
        <w:br/>
        <w:t>*   **Replaced "passion" with more professional terms:** While passion is good, words like "specializing," "results-oriented," or "strong track record" are more impactful in a professional summary.</w:t>
        <w:br/>
        <w:t>*   **Used stronger verbs:** Instead of "working on," phrases like "design and development," "building," and "leveraging" are more active and descriptive.</w:t>
        <w:br/>
        <w:t>*   **Added context and impact:** Mentioning scalability, robustness, and efficiency highlights the value the developer brings.</w:t>
        <w:br/>
        <w:t>*   **Improved sentence structure and flow:** The rewrites aim for a more polished and professional tone.</w:t>
        <w:br/>
        <w:t>*   **Considered Cloud Specifics:** Mentioning the context of cloud is important.</w:t>
        <w:br/>
        <w:t>*   **Considered keywords:** Added relevant keywords (cloud technologies, scalable, robust, efficient, high-performance) to improve searchability.</w:t>
        <w:br/>
        <w:br/>
        <w:t>Choose the option that best reflects your specific experience and career goals. Remember to tailor the summary further to match the specific requirements of the job you're applying for.</w:t>
        <w:br/>
      </w:r>
    </w:p>
    <w:p>
      <w:pPr>
        <w:pStyle w:val="Heading1"/>
      </w:pPr>
      <w:r>
        <w:t>Professional Experience</w:t>
      </w:r>
    </w:p>
    <w:p>
      <w:r>
        <w:rPr>
          <w:b/>
        </w:rPr>
        <w:t>Software Engineer</w:t>
      </w:r>
      <w:r>
        <w:t xml:space="preserve"> at ET Inclusive Finance Technology | 2023</w:t>
      </w:r>
    </w:p>
    <w:p>
      <w:pPr>
        <w:pStyle w:val="ListBullet"/>
      </w:pPr>
      <w:r>
        <w:t>Okay, that's a great foundation! To provide truly *improved* options, I need the original job description you want to refine.  Without it, I'm just making general suggestions.</w:t>
        <w:br/>
        <w:br/>
        <w:t>**However, assuming you want more refined options building upon the excellent suggestions you already gave, here are some examples that incorporate more specificity and address different possible scenarios:**</w:t>
        <w:br/>
        <w:br/>
        <w:t>**Scenario 1:  You want to emphasize Front-End skills for a UI-focused role.**</w:t>
        <w:br/>
        <w:br/>
        <w:t>*   **Original (Hypothetical):** "Worked on web applications."</w:t>
        <w:br/>
        <w:t>*   **Improved:** "Developed and optimized the user interface for a high-volume trading platform using React and Redux, resulting in a 20% reduction in page load time and a 15% increase in user engagement as measured by average session duration."</w:t>
        <w:br/>
        <w:br/>
        <w:t xml:space="preserve">    *   **Why it's better:** Specific technologies (React, Redux), specific application type (trading platform), quantifiable results (page load time reduction, increased user engagement), and focus on UI.</w:t>
        <w:br/>
        <w:br/>
        <w:t>**Scenario 2:  You want to emphasize Back-End skills for an API-focused role.**</w:t>
        <w:br/>
        <w:br/>
        <w:t>*   **Original (Hypothetical):** "Maintained web applications."</w:t>
        <w:br/>
        <w:t>*   **Improved:** "Refactored and optimized critical REST APIs for a real-time payment gateway using Python and Django, leading to a 35% improvement in API response time and a 10% reduction in server costs through improved resource utilization."</w:t>
        <w:br/>
        <w:br/>
        <w:t xml:space="preserve">    *   **Why it's better:** Specific technologies (Python, Django), specific application type (payment gateway), quantifiable results (API response time, server cost reduction), and focus on back-end APIs.</w:t>
        <w:br/>
        <w:br/>
        <w:t>**Scenario 3: You want to highlight DevOps experience.**</w:t>
        <w:br/>
        <w:br/>
        <w:t>*   **Original (Hypothetical):** "Deployed web applications."</w:t>
        <w:br/>
        <w:t>*   **Improved:** "Automated the deployment pipeline for a suite of microservices using Docker and Kubernetes on AWS, resulting in a 50% reduction in deployment time and improved application uptime to 99.99%."</w:t>
        <w:br/>
        <w:br/>
        <w:t xml:space="preserve">    *   **Why it's better:** Specific technologies (Docker, Kubernetes, AWS), quantifies the impact of automation (deployment time reduction, improved uptime), and highlights DevOps skills.</w:t>
        <w:br/>
        <w:br/>
        <w:t>**Scenario 4:  You want to emphasize data skills.**</w:t>
        <w:br/>
        <w:br/>
        <w:t>*   **Original (Hypothetical):** "Analyzed web application performance."</w:t>
        <w:br/>
        <w:t>*   **Improved:** "Utilized Datadog and New Relic to monitor and analyze the performance of a loan application system, identifying and resolving database bottlenecks that resulted in a 25% reduction in query execution time and a 15% increase in application throughput."</w:t>
        <w:br/>
        <w:br/>
        <w:t xml:space="preserve">    *   **Why it's better:**  Specifies tools used (Datadog, New Relic), specific application type (loan application system), quantifies results (query execution time, application throughput), and emphasizes problem-solving skills related to data analysis.</w:t>
        <w:br/>
        <w:br/>
        <w:t>**Scenario 5: You want to demonstrate leadership/mentoring experience.**</w:t>
        <w:br/>
        <w:br/>
        <w:t>*   **Original (Hypothetical):** "Developed new features for web applications."</w:t>
        <w:br/>
        <w:t>*   **Improved:** "Led a team of junior developers in the development of new features for a fraud detection system, utilizing Java and Spring Boot.  Mentored team members in best practices for code quality and performance, resulting in a 20% reduction in bug reports for new features and a 10% increase in team velocity."</w:t>
        <w:br/>
        <w:br/>
        <w:t xml:space="preserve">    *   **Why it's better:** Highlights leadership, mentions mentoring activities, specifies technologies (Java, Spring Boot), and quantifies the impact on team performance and code quality.</w:t>
        <w:br/>
        <w:br/>
        <w:t>**Key Takeaways &amp; a Repeat of My Request:**</w:t>
        <w:br/>
        <w:br/>
        <w:t>*   **Specificity is King:** The more specific you are, the better. Tailor the language to the exact work you did.</w:t>
        <w:br/>
        <w:t>*   **Quantify When Possible:** Use numbers to demonstrate the impact of your work.</w:t>
        <w:br/>
        <w:t>*   **Target the Role:** Make sure the bullet point highlights the skills and experience most relevant to the job you're applying for.</w:t>
        <w:br/>
        <w:t>*   **Action Verbs are Your Friends:** Use strong action verbs at the beginning of each bullet point.</w:t>
        <w:br/>
        <w:t>*   **Please provide the *original* bullet point (or a good representation of it) so I can give even more targeted and effective suggestions!**  The more information you give me about the original and the target job, the better I can help.</w:t>
        <w:br/>
      </w:r>
    </w:p>
    <w:p>
      <w:pPr>
        <w:pStyle w:val="ListBullet"/>
      </w:pPr>
      <w:r>
        <w:t>Key Achievements:</w:t>
      </w:r>
    </w:p>
    <w:p>
      <w:pPr>
        <w:pStyle w:val="ListBullet2"/>
      </w:pPr>
      <w:r>
        <w:t>Okay, I understand. I will provide the job description for context.</w:t>
      </w:r>
    </w:p>
    <w:p>
      <w:pPr>
        <w:pStyle w:val="ListBullet2"/>
      </w:pPr>
    </w:p>
    <w:p>
      <w:pPr>
        <w:pStyle w:val="ListBullet2"/>
      </w:pPr>
      <w:r>
        <w:t>**Job Description:**</w:t>
      </w:r>
    </w:p>
    <w:p>
      <w:pPr>
        <w:pStyle w:val="Heading1"/>
      </w:pPr>
      <w:r>
        <w:t>Education</w:t>
      </w:r>
    </w:p>
    <w:p>
      <w:r>
        <w:rPr>
          <w:b/>
        </w:rPr>
        <w:t>BSc Computer Science</w:t>
      </w:r>
      <w:r>
        <w:t xml:space="preserve"> | Bahir Dar University | 2014-2018</w:t>
      </w:r>
    </w:p>
    <w:p>
      <w:pPr>
        <w:pStyle w:val="Heading1"/>
      </w:pPr>
      <w:r>
        <w:t>Technical Skills</w:t>
      </w:r>
    </w:p>
    <w:p>
      <w:r>
        <w:t>JavaScript, React, Node.js, Python, SQL Server</w:t>
      </w:r>
    </w:p>
    <w:p>
      <w:pPr>
        <w:pStyle w:val="Heading1"/>
      </w:pPr>
      <w:r>
        <w:t>Key Projects</w:t>
      </w:r>
    </w:p>
    <w:p>
      <w:r>
        <w:rPr>
          <w:b/>
        </w:rPr>
        <w:t>Employee Management System</w:t>
      </w:r>
      <w:r>
        <w:t xml:space="preserve"> | Technologies: stack application for HR management - React, Express, SQL Server</w:t>
      </w:r>
    </w:p>
    <w:p>
      <w:pPr>
        <w:pStyle w:val="ListBullet"/>
      </w:pPr>
      <w:r>
        <w:t>Okay, I need the original project description to rewrite it and highlight its impact. Please provide the original project description you want me to work with.</w:t>
        <w:br/>
        <w:br/>
        <w:t>For example, you could give me something like:</w:t>
        <w:br/>
        <w:br/>
        <w:t>"This project involved developing a new mobile app for internal employees to submit expense reports."</w:t>
        <w:br/>
        <w:br/>
        <w:t>Once you give me the project description, I will rewrite it to focus on the positive changes and benefits it brought. I'll aim to include things like:</w:t>
        <w:br/>
        <w:br/>
        <w:t>*   **Quantifiable results:** (e.g., reduced processing time, cost savings, increased efficiency)</w:t>
        <w:br/>
        <w:t>*   **Beneficiaries:** (e.g., employees, customers, the company)</w:t>
        <w:br/>
        <w:t>*   **Positive outcomes:** (e.g., improved morale, better decision-making, increased revenue)</w:t>
        <w:br/>
        <w:br/>
        <w:t>I look forward to helping you showcase the impact of your project!</w:t>
        <w:br/>
      </w:r>
    </w:p>
    <w:p>
      <w:pPr>
        <w:pStyle w:val="Heading1"/>
      </w:pPr>
      <w:r>
        <w:t>Certifications</w:t>
      </w:r>
    </w:p>
    <w:p>
      <w:pPr>
        <w:pStyle w:val="ListBullet"/>
      </w:pPr>
      <w:r>
        <w:t>Okay, based on your skills in JavaScript, React, Node.js, Python, and SQL Server, here are two certification suggestions, categorized to best leverage those skills:</w:t>
      </w:r>
    </w:p>
    <w:p>
      <w:pPr>
        <w:pStyle w:val="ListBulle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