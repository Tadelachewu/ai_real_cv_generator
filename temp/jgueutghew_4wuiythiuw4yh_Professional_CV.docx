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jgueutghew 4wuiythiuw4yh</w:t>
      </w:r>
    </w:p>
    <w:p>
      <w:pPr>
        <w:jc w:val="center"/>
      </w:pPr>
      <w:r>
        <w:t>hyt4uyrwui34trg | jgiugw43u5t</w:t>
      </w:r>
    </w:p>
    <w:p>
      <w:pPr>
        <w:pStyle w:val="Heading1"/>
      </w:pPr>
      <w:r>
        <w:t>Professional Summary</w:t>
      </w:r>
    </w:p>
    <w:p>
      <w:r>
        <w:t>Okay, I understand. I need the actual text of the professional summary you want me to rewrite. Please provide that text, and I will rewrite it to be more compelling for a technical position. I'll focus on:</w:t>
        <w:br/>
        <w:br/>
        <w:t>*   **Highlighting technical skills and experience:** Emphasizing specific technologies, programming languages, tools, and methodologies relevant to the target role.</w:t>
        <w:br/>
        <w:t>*   **Quantifying accomplishments:** Using numbers and data to demonstrate the impact of your work (e.g., "Improved system performance by 15%," "Reduced bug reports by 20%").</w:t>
        <w:br/>
        <w:t>*   **Using strong action verbs:** Starting sentences with words like "Developed," "Implemented," "Designed," "Optimized," etc.</w:t>
        <w:br/>
        <w:t>*   **Tailoring to the specific job:** If you can provide details about the specific technical position you're targeting, I can tailor the summary even more effectively.</w:t>
        <w:br/>
        <w:t>*   **Focusing on problem-solving:** Showcasing your ability to identify, analyze, and solve complex technical challenges.</w:t>
        <w:br/>
        <w:br/>
        <w:t>Looking forward to helping you create a strong and effective professional summary!</w:t>
        <w:br/>
      </w:r>
    </w:p>
    <w:p>
      <w:pPr>
        <w:pStyle w:val="Heading1"/>
      </w:pPr>
      <w:r>
        <w:t>Professional Experience</w:t>
      </w:r>
    </w:p>
    <w:p>
      <w:r>
        <w:rPr>
          <w:b/>
        </w:rPr>
        <w:t>Software Engineer</w:t>
      </w:r>
      <w:r>
        <w:t xml:space="preserve"> at ET Inclusive Finance Technology | 2023</w:t>
      </w:r>
    </w:p>
    <w:p>
      <w:pPr>
        <w:pStyle w:val="ListBullet"/>
      </w:pPr>
      <w:r>
        <w:t>Improve this job description for a CV, focusing on achievements and metrics. Role: Software Engineer:</w:t>
        <w:br/>
        <w:t>Here are a few options, depending on the specific focus you want to highlight and the technologies involved.  Choose the one that best fits the specific application you're targeting and the technologies you used.</w:t>
        <w:br/>
        <w:br/>
        <w:t>**Option 1 (Focus on Performance &amp; Scalability):**</w:t>
        <w:br/>
        <w:br/>
        <w:t>* **Spearheaded the development and maintenance of critical fintech web applications, resulting in a 30% performance improvement through code optimization and strategic infrastructure enhancements.**  (This is a strong and concise option)</w:t>
        <w:br/>
        <w:br/>
        <w:t>**Option 2 (Focus on User Experience &amp; Impact):**</w:t>
        <w:br/>
        <w:br/>
        <w:t>* **Developed and maintained key features for fintech web applications, leading to a 30% improvement in application performance and a measurable increase in user satisfaction (provide specific metric if available, e.g., "a 15% increase in user retention").**</w:t>
        <w:br/>
        <w:br/>
        <w:t>**Option 3 (Focus on Specific Technologies &amp; Methodologies):**</w:t>
        <w:br/>
        <w:br/>
        <w:t>* **Leveraged [Specific Framework/Language, e.g., React, Angular, Python] to develop and maintain high-performance fintech web applications, achieving a 30% reduction in page load times and optimizing database queries using [Specific Technology, e.g., PostgreSQL, MongoDB] for improved efficiency.**  (This highlights the technologies you know.)</w:t>
        <w:br/>
        <w:br/>
        <w:t>**Option 4 (More Detailed, if you have more to say):**</w:t>
        <w:br/>
        <w:br/>
        <w:t>* **Played a key role in developing and maintaining a suite of fintech web applications.  Successfully optimized application performance by 30% through [Specific Actions, e.g., code refactoring, database indexing, caching strategies], resulting in [Quantifiable Benefit, e.g., reduced server costs, improved user experience, increased transaction throughput].**</w:t>
        <w:br/>
        <w:br/>
        <w:t>**Option 5 (Focus on Specific features and technologies):**</w:t>
        <w:br/>
        <w:br/>
        <w:t>* **Designed, developed, and maintained core features for fintech web applications using [Framework/Language, e.g., Java Spring Boot, Node.js, and React].  Improved overall application performance by 30% through [Specific actions, e.g.,  implementing caching mechanisms, optimizing database queries, and improving front-end rendering].**</w:t>
        <w:br/>
        <w:br/>
        <w:t>**Key Improvements &amp; Why They Work:**</w:t>
        <w:br/>
        <w:br/>
        <w:t>* **Action Verbs:**  Using strong action verbs like "Spearheaded," "Leveraged," "Optimized," "Designed," "Developed" makes you sound proactive.</w:t>
        <w:br/>
        <w:t>* **Quantifiable Results:**  Focuses on the 30% improvement.</w:t>
        <w:br/>
        <w:t>* **Specificity:**  The best options add details about *how* you achieved the performance gains (code optimization, database improvements, etc.) and the tools used.</w:t>
        <w:br/>
        <w:t>* **Impact:**  Try to connect the improvement to a business benefit (e.g., user satisfaction, reduced costs, increased revenue).  If you know the specific impact, include it.</w:t>
        <w:br/>
        <w:t>* **Keywords:** Includes relevant keywords that recruiters and Applicant Tracking Systems (ATS) might be looking for (e.g., "fintech," "web applications," specific technologies).</w:t>
        <w:br/>
        <w:br/>
        <w:t>**Before you choose:**</w:t>
        <w:br/>
        <w:br/>
        <w:t>* **Tailor to the Job Description:**  Read the job description you're applying for carefully.  If they emphasize a particular skill or technology, make sure your bullet point reflects that.</w:t>
        <w:br/>
        <w:t>* **Be Honest:**  Don't exaggerate your accomplishments.  You should be able to discuss them in detail during an interview.</w:t>
        <w:br/>
        <w:t>* **Use Numbers:**  Quantifiable results (like the 30% improvement) are much more impactful than vague statements.</w:t>
        <w:br/>
        <w:br/>
        <w:t>Remember to keep the bullet points concise and easy to read.  Good luck!</w:t>
        <w:br/>
      </w:r>
    </w:p>
    <w:p>
      <w:pPr>
        <w:pStyle w:val="ListBullet"/>
      </w:pPr>
      <w:r>
        <w:t>Key Achievements:</w:t>
      </w:r>
    </w:p>
    <w:p>
      <w:pPr>
        <w:pStyle w:val="ListBullet2"/>
      </w:pPr>
      <w:r>
        <w:t>Based on all the options and the given text, here are 3 key achievements you can extract:</w:t>
      </w:r>
    </w:p>
    <w:p>
      <w:pPr>
        <w:pStyle w:val="ListBullet2"/>
      </w:pPr>
    </w:p>
    <w:p>
      <w:pPr>
        <w:pStyle w:val="ListBullet2"/>
      </w:pPr>
      <w:r>
        <w:t>*   **Improved application performance by 30% through code optimization and infrastructure enhancements.**</w:t>
      </w:r>
    </w:p>
    <w:p>
      <w:pPr>
        <w:pStyle w:val="Heading1"/>
      </w:pPr>
      <w:r>
        <w:t>Education</w:t>
      </w:r>
    </w:p>
    <w:p>
      <w:r>
        <w:rPr>
          <w:b/>
        </w:rPr>
        <w:t>BSc Computer Science</w:t>
      </w:r>
      <w:r>
        <w:t xml:space="preserve"> | Bahir Dar University | 2014-2018</w:t>
      </w:r>
    </w:p>
    <w:p>
      <w:pPr>
        <w:pStyle w:val="Heading1"/>
      </w:pPr>
      <w:r>
        <w:t>Technical Skills</w:t>
      </w:r>
    </w:p>
    <w:p>
      <w:r>
        <w:t>JavaScript, React, Node.js, Python, SQL Server</w:t>
      </w:r>
    </w:p>
    <w:p>
      <w:pPr>
        <w:pStyle w:val="Heading1"/>
      </w:pPr>
      <w:r>
        <w:t>Key Projects</w:t>
      </w:r>
    </w:p>
    <w:p>
      <w:r>
        <w:rPr>
          <w:b/>
        </w:rPr>
        <w:t>Employee Management System</w:t>
      </w:r>
      <w:r>
        <w:t xml:space="preserve"> | Technologies: stack application for HR management - React, Express, SQL Server</w:t>
      </w:r>
    </w:p>
    <w:p>
      <w:pPr>
        <w:pStyle w:val="ListBullet"/>
      </w:pPr>
      <w:r>
        <w:t>Okay, here are a few options for rewriting the project description, focusing on impact and the tech stack (React, Express, SQL Server), with varying levels of detail:</w:t>
        <w:br/>
        <w:br/>
        <w:t>**Option 1 (Concise):**</w:t>
        <w:br/>
        <w:br/>
        <w:t>&gt; Developed a full-stack HR Management application leveraging React, Express, and SQL Server to streamline HR processes.  This solution enabled improved employee data management, efficient onboarding workflows, and enhanced reporting capabilities, resulting in increased operational efficiency.</w:t>
        <w:br/>
        <w:br/>
        <w:t>**Option 2 (More Detailed):**</w:t>
        <w:br/>
        <w:br/>
        <w:t>&gt; Engineered a comprehensive HR Management application utilizing a modern technology stack: React for a responsive and intuitive user interface, Express.js for a robust and scalable backend API, and SQL Server for secure and reliable data storage. This full-stack solution empowers HR professionals to effectively manage employee records, automate onboarding procedures, track performance metrics, and generate insightful reports, leading to significant improvements in HR productivity and strategic decision-making.</w:t>
        <w:br/>
        <w:br/>
        <w:t>**Option 3 (Focus on Key Features):**</w:t>
        <w:br/>
        <w:br/>
        <w:t>&gt; Created a full-stack HR Management application using React, Express.js, and SQL Server, designed to modernize and optimize HR operations. Key features include:</w:t>
        <w:br/>
        <w:t>&gt; *   **React-powered UI:**  A user-friendly interface for efficient data entry and management.</w:t>
        <w:br/>
        <w:t>&gt; *   **Express.js API:** A secure and scalable backend for handling complex HR logic and data requests.</w:t>
        <w:br/>
        <w:t>&gt; *   **SQL Server Database:**  A reliable and robust database for storing sensitive employee information.</w:t>
        <w:br/>
        <w:br/>
        <w:t>&gt; The application's impact includes streamlined employee onboarding, simplified performance review processes, and enhanced data-driven decision-making within the HR department.</w:t>
        <w:br/>
        <w:br/>
        <w:t>**Option 4 (Emphasis on Problem/Solution):**</w:t>
        <w:br/>
        <w:br/>
        <w:t>&gt;  Addressed inefficiencies in traditional HR management processes by developing a full-stack HR Management application. This solution, built with React for an engaging user experience, Express.js for a secure and scalable API, and SQL Server for reliable data management, streamlines key HR functions.  The application solves challenges related to employee data organization, onboarding bottlenecks, and reporting limitations, ultimately leading to a more efficient and data-driven HR department.</w:t>
        <w:br/>
        <w:br/>
        <w:t>**Key Improvements &amp; Considerations:**</w:t>
        <w:br/>
        <w:br/>
        <w:t>*   **Impact-Oriented Language:**  Focus on the *results* of the project. What was achieved?  How did it help? (e.g., "streamlined processes," "improved efficiency," "enhanced decision-making")</w:t>
        <w:br/>
        <w:t>*   **Action Verbs:**  Use strong action verbs (e.g., "Developed," "Engineered," "Created," "Designed," "Implemented").</w:t>
        <w:br/>
        <w:t>*   **Clear Technology Stack Mention:** Explicitly state the technologies used.</w:t>
        <w:br/>
        <w:t>*   **Audience:** Who are you writing this for?  If it's for a technical audience, you can use more technical jargon. If it's for a broader audience (e.g., a project manager or a non-technical stakeholder), keep it simpler.</w:t>
        <w:br/>
        <w:t>*   **Context:**  What was the *problem* that this application solved?  Adding context can make the project more compelling.</w:t>
        <w:br/>
        <w:t>*   **Quantifiable Results (if possible):** If you have any numbers to back up your claims (e.g., "reduced onboarding time by 20%"), include them!</w:t>
        <w:br/>
        <w:t>*   **Scalability/Maintainability:** (Optional) If the application was designed for scalability or easy maintenance, consider adding a phrase like "designed for scalability" or "built with maintainability in mind."</w:t>
        <w:br/>
        <w:t>*   **Security:** (Optional) If security was a significant concern, mention that the application was built with security best practices in mind.</w:t>
        <w:br/>
        <w:br/>
        <w:t>**How to Choose the Best Option:**</w:t>
        <w:br/>
        <w:br/>
        <w:t>*   **For a resume or portfolio:** Option 2 or 3 are good choices, providing a balance of detail and impact.</w:t>
        <w:br/>
        <w:t>*   **For a quick project overview:** Option 1 is concise and effective.</w:t>
        <w:br/>
        <w:t>*   **For a project report or presentation:** Option 4, with the problem/solution focus, might be the most compelling.</w:t>
        <w:br/>
        <w:br/>
        <w:t>Choose the option that best fits your specific needs and the intended audience.  Good luck!</w:t>
        <w:br/>
      </w:r>
    </w:p>
    <w:p>
      <w:pPr>
        <w:pStyle w:val="Heading1"/>
      </w:pPr>
      <w:r>
        <w:t>Certifications</w:t>
      </w:r>
    </w:p>
    <w:p>
      <w:pPr>
        <w:pStyle w:val="ListBullet"/>
      </w:pPr>
      <w:r>
        <w:t>Suggest 2-3 relevant certifications for someone with these skills: JavaScript, React, Node.js, Python, SQL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