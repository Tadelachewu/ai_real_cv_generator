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Tadele Mesfin Belay</w:t>
      </w:r>
    </w:p>
    <w:p>
      <w:r>
        <w:t>tadelemesfin@example.com | +251911223344</w:t>
      </w:r>
    </w:p>
    <w:p>
      <w:pPr>
        <w:pStyle w:val="Heading1"/>
      </w:pPr>
      <w:r>
        <w:t>Summary</w:t>
      </w:r>
    </w:p>
    <w:p>
      <w:r>
        <w:t>Here are a few options for rewriting your summary, depending on the nuance you want to convey:</w:t>
        <w:br/>
        <w:br/>
        <w:t>**Option 1 (Focus on Skills):**</w:t>
        <w:br/>
        <w:br/>
        <w:t>&gt; Highly motivated Computer Science graduate with a strong foundation in web development and a keen interest in leveraging AI and automation technologies to drive innovation.</w:t>
        <w:br/>
        <w:br/>
        <w:t>**Option 2 (Focus on Career Goals):**</w:t>
        <w:br/>
        <w:br/>
        <w:t>&gt; Recent Computer Science graduate seeking opportunities in AI and automation, building upon a solid background in web development to create impactful solutions.</w:t>
        <w:br/>
        <w:br/>
        <w:t>**Option 3 (More Concise):**</w:t>
        <w:br/>
        <w:br/>
        <w:t>&gt; Computer Science graduate with expertise in web development and a passion for advancing AI and automation capabilities.</w:t>
        <w:br/>
        <w:br/>
        <w:t>**Option 4 (Action-Oriented):**</w:t>
        <w:br/>
        <w:br/>
        <w:t>&gt; Computer Science graduate eager to apply web development skills and a passion for AI and automation to contribute to challenging and innovative projects.</w:t>
        <w:br/>
        <w:br/>
        <w:t>**Key improvements in these options:**</w:t>
        <w:br/>
        <w:br/>
        <w:t>*   **Replaced "I am" with stronger language:** Using phrases like "Highly motivated" or "Seeking opportunities" sounds more proactive and confident.</w:t>
        <w:br/>
        <w:t>*   **Replaced "experience" with "strong foundation" or "expertise":** More professional vocabulary.</w:t>
        <w:br/>
        <w:t>*   **Added value/purpose:** Mentioning "drive innovation" or "create impactful solutions" shows you're thinking about the bigger picture.</w:t>
        <w:br/>
        <w:t>*   **Improved sentence structure:** The phrasing is more polished and flows better.</w:t>
        <w:br/>
        <w:br/>
        <w:t>Choose the option that best aligns with your current goals and the message you want to convey. Consider tailoring it further based on the specific job or opportunity you're pursuing.</w:t>
        <w:br/>
      </w:r>
    </w:p>
    <w:p>
      <w:pPr>
        <w:pStyle w:val="Heading1"/>
      </w:pPr>
      <w:r>
        <w:t>Experience</w:t>
      </w:r>
    </w:p>
    <w:p>
      <w:r>
        <w:t>Frontend Developer at ET Inclusive Finance (2022–2024)</w:t>
      </w:r>
    </w:p>
    <w:p>
      <w:r>
        <w:t>Here are a few options to polish the job description, depending on the specific context and what you want to highlight.  I've aimed to make it more impactful and quantifiable.</w:t>
        <w:br/>
        <w:br/>
        <w:t>**Option 1 (Focus on Results):**</w:t>
        <w:br/>
        <w:br/>
        <w:t>&gt; Developed and implemented multiple user interfaces for fintech applications using React, resulting in a 40% performance improvement.</w:t>
        <w:br/>
        <w:br/>
        <w:t>**Why this is better:**</w:t>
        <w:br/>
        <w:br/>
        <w:t>*   More active verbs ("Developed and implemented")</w:t>
        <w:br/>
        <w:t>*   Clearly states the result upfront.</w:t>
        <w:br/>
        <w:br/>
        <w:t>**Option 2 (Adding Context):**</w:t>
        <w:br/>
        <w:br/>
        <w:t>&gt; Leveraged React to design and build multiple user interfaces for [mention specific type, e.g., mobile banking, trading platform] fintech applications, leading to a 40% increase in application performance through optimization strategies.</w:t>
        <w:br/>
        <w:br/>
        <w:t>**Why this is better:**</w:t>
        <w:br/>
        <w:br/>
        <w:t>*   Provides more detail about the type of fintech applications.</w:t>
        <w:br/>
        <w:t>*   Specifies that the performance improvement was achieved through optimization strategies.</w:t>
        <w:br/>
        <w:br/>
        <w:t>**Option 3 (Highlighting Skills):**</w:t>
        <w:br/>
        <w:br/>
        <w:t>&gt; Proficiently developed user interfaces for multiple fintech applications using React, incorporating performance optimization techniques that resulted in a 40% improvement.</w:t>
        <w:br/>
        <w:br/>
        <w:t>**Why this is better:**</w:t>
        <w:br/>
        <w:br/>
        <w:t>*   Highlights your proficiency with React.</w:t>
        <w:br/>
        <w:t>*   Emphasizes the use of performance optimization techniques.</w:t>
        <w:br/>
        <w:br/>
        <w:t>**Option 4 (More Detailed):**</w:t>
        <w:br/>
        <w:br/>
        <w:t>&gt; Designed, developed, and deployed multiple user interfaces for [mention specific type, e.g., loan origination, investment management] fintech products using React.  Implemented performance optimization strategies that resulted in a 40% reduction in load times and improved overall user experience.</w:t>
        <w:br/>
        <w:br/>
        <w:t>**Why this is better:**</w:t>
        <w:br/>
        <w:br/>
        <w:t>*   Adds "designed and deployed" to show full lifecycle involvement.</w:t>
        <w:br/>
        <w:t>*   Quantifies the performance improvement further (reduction in load times).</w:t>
        <w:br/>
        <w:t>*   Explicitly mentions improved user experience.</w:t>
        <w:br/>
        <w:br/>
        <w:t>**Option 5 (Concise and Strong):**</w:t>
        <w:br/>
        <w:br/>
        <w:t>&gt; Built high-performance React-based user interfaces for multiple fintech applications, achieving a 40% performance improvement.</w:t>
        <w:br/>
        <w:br/>
        <w:t>**Why this is better:**</w:t>
        <w:br/>
        <w:br/>
        <w:t>*   Concise and easy to read.</w:t>
        <w:br/>
        <w:t>*   Uses strong verbs ("Built").</w:t>
        <w:br/>
        <w:t>*   Highlights that the UIs are *high-performance*.</w:t>
        <w:br/>
        <w:br/>
        <w:t>**Key Improvements in general:**</w:t>
        <w:br/>
        <w:br/>
        <w:t>*   **Stronger Verbs:** Using verbs like "developed," "implemented," "designed," "built," or "leveraged" makes the description more active and impactful.</w:t>
        <w:br/>
        <w:t>*   **Quantifiable Results:** Including the "40% performance improvement" is excellent.  Try to add context.  Did you reduce load times?  Increase transaction speeds?</w:t>
        <w:br/>
        <w:t>*   **Context and Specifics:** If possible, mention the specific types of fintech applications (e.g., mobile banking, payments, trading platforms).</w:t>
        <w:br/>
        <w:t>*   **Skills Emphasis:** Consider using words like "proficiently," "expertly," or mentioning specific performance optimization techniques you used.</w:t>
        <w:br/>
        <w:t>*   **Impact on User Experience:** If the performance improvement led to a better user experience, state that explicitly.</w:t>
        <w:br/>
        <w:t>*   **Action-Oriented:** Frame your accomplishments in a way that shows you took initiative and delivered results.</w:t>
        <w:br/>
        <w:br/>
        <w:t>Choose the option that best fits the specific job description and the skills you want to highlight.  Remember to tailor it to each application! Good luck!</w:t>
        <w:br/>
      </w:r>
    </w:p>
    <w:p>
      <w:pPr>
        <w:pStyle w:val="Heading1"/>
      </w:pPr>
      <w:r>
        <w:t>Education</w:t>
      </w:r>
    </w:p>
    <w:p>
      <w:r>
        <w:t>BSc in Computer Science at Bahir Dar University (2015–2019)</w:t>
      </w:r>
    </w:p>
    <w:p>
      <w:pPr>
        <w:pStyle w:val="Heading1"/>
      </w:pPr>
      <w:r>
        <w:t>Skills</w:t>
      </w:r>
    </w:p>
    <w:p>
      <w:r>
        <w:t>React, Node.js, SQL Server, Firebase, Docker, Git, Python</w:t>
      </w:r>
    </w:p>
    <w:p>
      <w:pPr>
        <w:pStyle w:val="Heading1"/>
      </w:pPr>
      <w:r>
        <w:t>Languages</w:t>
      </w:r>
    </w:p>
    <w:p>
      <w:r>
        <w:t>Amharic, English</w:t>
      </w:r>
    </w:p>
    <w:p>
      <w:pPr>
        <w:pStyle w:val="Heading1"/>
      </w:pPr>
      <w:r>
        <w:t>Projects</w:t>
      </w:r>
    </w:p>
    <w:p>
      <w:r>
        <w:t>Employee Management System - A full (stack system for managing employees - React, Express, SQL Server)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