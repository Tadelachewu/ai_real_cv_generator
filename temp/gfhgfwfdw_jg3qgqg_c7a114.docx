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gfhgfwfdw jg3qgqg</w:t>
      </w:r>
    </w:p>
    <w:p>
      <w:r>
        <w:t>fdhfwjfjwef weguytw | 866858778585</w:t>
      </w:r>
    </w:p>
    <w:p>
      <w:pPr>
        <w:pStyle w:val="Heading1"/>
      </w:pPr>
      <w:r>
        <w:t>Summary</w:t>
      </w:r>
    </w:p>
    <w:p>
      <w:r>
        <w:t>This input appears to be gibberish and does not represent a meaningful summary. Therefore, I cannot rewrite it professionally. I require a coherent summary to provide a professional rewrite.</w:t>
        <w:br/>
      </w:r>
    </w:p>
    <w:p>
      <w:pPr>
        <w:pStyle w:val="Heading1"/>
      </w:pPr>
      <w:r>
        <w:t>Experience</w:t>
      </w:r>
    </w:p>
    <w:p>
      <w:r>
        <w:t>Junior IT Officer at ET Inclusive Finance (2024)</w:t>
      </w:r>
    </w:p>
    <w:p>
      <w:r>
        <w:t>Here are a few options to polish the job description "2025 - Worked on SQL Server, database backup and remote desktop support," ranging from concise to more detailed, depending on the context and level of detail desired:</w:t>
        <w:br/>
        <w:br/>
        <w:t>**Option 1 (Most Concise - Good for resume skills section):**</w:t>
        <w:br/>
        <w:br/>
        <w:t>*   SQL Server Management, Database Backup and Recovery, Remote Desktop Support</w:t>
        <w:br/>
        <w:br/>
        <w:t>**Option 2 (Slightly More Detailed - Good for a brief resume description):**</w:t>
        <w:br/>
        <w:br/>
        <w:t>*   Provided SQL Server administration, database backup and recovery services, and remote desktop support.</w:t>
        <w:br/>
        <w:br/>
        <w:t>**Option 3 (Adding Context - Good for a more narrative resume or cover letter):**</w:t>
        <w:br/>
        <w:br/>
        <w:t>*   Supported SQL Server databases, including performing routine maintenance, database backups, and implementing recovery strategies.  Also provided remote desktop support to users.</w:t>
        <w:br/>
        <w:br/>
        <w:t>**Option 4 (Quantifiable - If you can quantify, it adds value):**</w:t>
        <w:br/>
        <w:br/>
        <w:t>*   Managed SQL Server database backups and recovery processes, ensuring data integrity and minimal downtime.  Provided remote desktop support to end-users, resolving technical issues and improving user productivity.</w:t>
        <w:br/>
        <w:br/>
        <w:t>**Option 5 (Focus on impact and skills):**</w:t>
        <w:br/>
        <w:br/>
        <w:t>*   Utilized SQL Server administration skills to maintain database integrity and ensure data security through regular backup procedures. Provided technical support via remote desktop, troubleshooting and resolving user issues efficiently.</w:t>
        <w:br/>
        <w:br/>
        <w:t>**Key Improvements Made &amp; Things to Consider:**</w:t>
        <w:br/>
        <w:br/>
        <w:t>*   **Action Verbs:** Using strong action verbs (Managed, Provided, Supported, Utilized) makes the description more active and engaging.</w:t>
        <w:br/>
        <w:t>*   **Clarity:** Replacing "Worked on" with more specific actions clarifies your role.</w:t>
        <w:br/>
        <w:t>*   **Specificity:** "SQL Server administration" is more specific than just "SQL Server."  "Database backup and recovery" is more specific than just "database backup."</w:t>
        <w:br/>
        <w:t>*   **Context:** Adding context (e.g., "to end-users," "ensuring data integrity") helps the reader understand the *why* behind your tasks.</w:t>
        <w:br/>
        <w:t>*   **Quantifiable Results:**  If possible, try to quantify your accomplishments (e.g., "reduced downtime by X%," "supported Y users").</w:t>
        <w:br/>
        <w:t>*   **Relevance:** Tailor the description to the specific job you are applying for. Highlight the aspects most relevant to the target role.</w:t>
        <w:br/>
        <w:t>*   **Format:**  Use bullet points for readability.</w:t>
        <w:br/>
        <w:br/>
        <w:t>**Example of how to choose the best option:**</w:t>
        <w:br/>
        <w:br/>
        <w:t>*   **Skills Section:**  Use Option 1.</w:t>
        <w:br/>
        <w:t>*   **Resume Job Description (short on space):** Use Option 2 or 3.</w:t>
        <w:br/>
        <w:t>*   **Resume Job Description (want to highlight skills and achievements):** Use Option 4 or 5, and tailor to the specific job.</w:t>
        <w:br/>
        <w:t>*   **Cover Letter:**  Expand on Option 3, 4, or 5, providing more detail and connecting your experience to the company's needs.</w:t>
        <w:br/>
        <w:br/>
        <w:t>Remember to choose the option that best suits the context and the level of detail required.  Always tailor your resume and cover letter to the specific job you are applying for.</w:t>
        <w:br/>
      </w:r>
    </w:p>
    <w:p>
      <w:pPr>
        <w:pStyle w:val="Heading1"/>
      </w:pPr>
      <w:r>
        <w:t>Education</w:t>
      </w:r>
    </w:p>
    <w:p>
      <w:r>
        <w:t>BSc Computer Science at Bahir Dar University (2015-2019)</w:t>
      </w:r>
    </w:p>
    <w:p>
      <w:pPr>
        <w:pStyle w:val="Heading1"/>
      </w:pPr>
      <w:r>
        <w:t>Skills</w:t>
      </w:r>
    </w:p>
    <w:p>
      <w:r>
        <w:t>SQL Server, Python, React, Linux, Docker</w:t>
      </w:r>
    </w:p>
    <w:p>
      <w:pPr>
        <w:pStyle w:val="Heading1"/>
      </w:pPr>
      <w:r>
        <w:t>Languages</w:t>
      </w:r>
    </w:p>
    <w:p>
      <w:r>
        <w:t>English (Fluent), Amharic (Native), French (Basic)</w:t>
      </w:r>
    </w:p>
    <w:p>
      <w:pPr>
        <w:pStyle w:val="Heading1"/>
      </w:pPr>
      <w:r>
        <w:t>Projects</w:t>
      </w:r>
    </w:p>
    <w:p>
      <w:r>
        <w:t>Employee Management System - Developed a full (stack app to manage employees - React, Node.js, SQL Server)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