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fhsfhfdhdg ydgyuf</w:t>
      </w:r>
    </w:p>
    <w:p>
      <w:pPr>
        <w:jc w:val="center"/>
      </w:pPr>
      <w:r>
        <w:t>tduusuyue | ytuitduitditi</w:t>
      </w:r>
    </w:p>
    <w:p>
      <w:pPr>
        <w:pStyle w:val="Heading1"/>
      </w:pPr>
      <w:r>
        <w:t>Professional Summary</w:t>
      </w:r>
    </w:p>
    <w:p/>
    <w:p>
      <w:pPr>
        <w:pStyle w:val="Heading1"/>
      </w:pPr>
      <w:r>
        <w:t>Professional Experience</w:t>
      </w:r>
    </w:p>
    <w:p>
      <w:r>
        <w:rPr>
          <w:b/>
        </w:rPr>
        <w:t>hgvch3xgf4</w:t>
      </w:r>
      <w:r>
        <w:t xml:space="preserve"> at jhgdhfr | ghjregvhgrtv</w:t>
      </w:r>
    </w:p>
    <w:p>
      <w:pPr>
        <w:pStyle w:val="ListBullet"/>
      </w:pPr>
      <w:r>
        <w:t>Please provide the job description you would like me to polish.</w:t>
      </w:r>
    </w:p>
    <w:p>
      <w:pPr>
        <w:pStyle w:val="Heading1"/>
      </w:pPr>
      <w:r>
        <w:t>Education</w:t>
      </w:r>
    </w:p>
    <w:p>
      <w:r>
        <w:rPr>
          <w:b/>
        </w:rPr>
        <w:t>chbjrg</w:t>
      </w:r>
      <w:r>
        <w:t xml:space="preserve"> | jhgjrew | jhgf</w:t>
      </w:r>
    </w:p>
    <w:p>
      <w:pPr>
        <w:pStyle w:val="Heading1"/>
      </w:pPr>
      <w:r>
        <w:t>Technical Skills</w:t>
      </w:r>
    </w:p>
    <w:p>
      <w:r>
        <w:t>cghfhfefe, djgf, jgdhgf</w:t>
      </w:r>
    </w:p>
    <w:p>
      <w:pPr>
        <w:pStyle w:val="Heading1"/>
      </w:pPr>
      <w:r>
        <w:t>Key Projects</w:t>
      </w:r>
    </w:p>
    <w:p>
      <w:r>
        <w:rPr>
          <w:b/>
        </w:rPr>
        <w:t>ckxhgwujgerufg</w:t>
      </w:r>
      <w:r>
        <w:t xml:space="preserve"> | Technologies: bdcsgfd</w:t>
      </w:r>
    </w:p>
    <w:p>
      <w:pPr>
        <w:pStyle w:val="ListBullet"/>
      </w:pPr>
      <w:r>
        <w:t>hrgcvg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