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dfhfjhef gfejrg</w:t>
      </w:r>
    </w:p>
    <w:p>
      <w:pPr>
        <w:jc w:val="center"/>
      </w:pPr>
      <w:r>
        <w:t>hjgjefg45egr | yututeirg5i4yu5oy</w:t>
      </w:r>
    </w:p>
    <w:p>
      <w:pPr>
        <w:pStyle w:val="Heading1"/>
      </w:pPr>
      <w:r>
        <w:t>Professional Summary</w:t>
      </w:r>
    </w:p>
    <w:p>
      <w:r>
        <w:t>Rewrite this professional summary. make it ready made only cv content :</w:t>
        <w:br/>
        <w:t>Rewrite this summary professionally:</w:t>
        <w:br/>
        <w:t>yeut34r eghuefh eheryho45i</w:t>
      </w:r>
    </w:p>
    <w:p>
      <w:pPr>
        <w:pStyle w:val="Heading1"/>
      </w:pPr>
      <w:r>
        <w:t>Professional Experience</w:t>
      </w:r>
    </w:p>
    <w:p>
      <w:r>
        <w:rPr>
          <w:b/>
        </w:rPr>
        <w:t>Software Engineer</w:t>
      </w:r>
      <w:r>
        <w:t xml:space="preserve"> at ET Inclusive Finance Technology | 2023</w:t>
      </w:r>
    </w:p>
    <w:p>
      <w:pPr>
        <w:pStyle w:val="ListBullet"/>
      </w:pPr>
      <w:r>
        <w:t>Okay, those are all good starting points, but to *really* improve the job description, I need the *original* job description.  I need to know what I'm starting with.</w:t>
        <w:br/>
        <w:br/>
        <w:t>**Please provide the original job description you want me to improve.**</w:t>
        <w:br/>
        <w:br/>
        <w:t>Once I have that, I can:</w:t>
        <w:br/>
        <w:br/>
        <w:t>*   **Identify weaknesses:**  See what's missing or vague.</w:t>
        <w:br/>
        <w:t>*   **Suggest stronger wording:**  Use more impactful language.</w:t>
        <w:br/>
        <w:t>*   **Ensure clarity and conciseness:**  Make it easy to understand.</w:t>
        <w:br/>
        <w:t>*   **Tailor it to a specific audience:**  If you have a target role in mind, I can optimize for that.</w:t>
        <w:br/>
        <w:t>*   **Maximize keywords:** Incorporate relevant keywords to help it get noticed by applicant tracking systems (ATS).</w:t>
        <w:br/>
        <w:br/>
        <w:t>Looking forward to seeing the original description!</w:t>
        <w:br/>
      </w:r>
    </w:p>
    <w:p>
      <w:pPr>
        <w:pStyle w:val="ListBullet"/>
      </w:pPr>
      <w:r>
        <w:t>Key Achievements:</w:t>
      </w:r>
    </w:p>
    <w:p>
      <w:pPr>
        <w:pStyle w:val="ListBullet2"/>
      </w:pPr>
      <w:r>
        <w:t>List 3 results-driven achievements from this job:</w:t>
      </w:r>
    </w:p>
    <w:p>
      <w:pPr>
        <w:pStyle w:val="ListBullet2"/>
      </w:pPr>
      <w:r>
        <w:t>Okay, those are all good starting points, but to *really* improve the job description, I need the *original* job description.  I need to know what I'm starting with.</w:t>
      </w:r>
    </w:p>
    <w:p>
      <w:pPr>
        <w:pStyle w:val="ListBullet2"/>
      </w:pPr>
    </w:p>
    <w:p>
      <w:pPr>
        <w:pStyle w:val="Heading1"/>
      </w:pPr>
      <w:r>
        <w:t>Education</w:t>
      </w:r>
    </w:p>
    <w:p>
      <w:r>
        <w:rPr>
          <w:b/>
        </w:rPr>
        <w:t>BSc Computer Science</w:t>
      </w:r>
      <w:r>
        <w:t xml:space="preserve"> | Bahir Dar University | 2014-2018</w:t>
      </w:r>
    </w:p>
    <w:p>
      <w:pPr>
        <w:pStyle w:val="Heading1"/>
      </w:pPr>
      <w:r>
        <w:t>Technical Skills</w:t>
      </w:r>
    </w:p>
    <w:p>
      <w:r>
        <w:t>English, Amharic, Afaan Oromo</w:t>
      </w:r>
    </w:p>
    <w:p>
      <w:pPr>
        <w:pStyle w:val="Heading1"/>
      </w:pPr>
      <w:r>
        <w:t>Key Projects</w:t>
      </w:r>
    </w:p>
    <w:p>
      <w:r>
        <w:rPr>
          <w:b/>
        </w:rPr>
        <w:t>Employee Management System</w:t>
      </w:r>
      <w:r>
        <w:t xml:space="preserve"> | Technologies: stack application for HR management - React, Express, SQL Server</w:t>
      </w:r>
    </w:p>
    <w:p>
      <w:pPr>
        <w:pStyle w:val="ListBullet"/>
      </w:pPr>
      <w:r>
        <w:t>Rewrite this project description to highlight impact:</w:t>
        <w:br/>
        <w:t>Rewrite this project description to highlight impact:</w:t>
        <w:br/>
        <w:t>A full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Based on the skills you listed – English, Amharic, and Afaan Oromo – here are two certification suggestions: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