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pPr>
        <w:jc w:val="center"/>
      </w:pPr>
      <w:r>
        <w:t>john.doe@example.com | +1 (555) 123-4567</w:t>
      </w:r>
    </w:p>
    <w:p>
      <w:pPr>
        <w:pStyle w:val="Heading1"/>
      </w:pPr>
      <w:r>
        <w:t>Professional Summary</w:t>
      </w:r>
    </w:p>
    <w:p>
      <w:r>
        <w:t>Software Engineer with 5+ years of experience in full-stack development, specializing in Python, JavaScript, and cloud technologies. Proven ability to build scalable web applications and a passion for mentoring junior developers.</w:t>
      </w:r>
    </w:p>
    <w:p>
      <w:pPr>
        <w:pStyle w:val="Heading1"/>
      </w:pPr>
      <w:r>
        <w:t>Professional Experience</w:t>
      </w:r>
    </w:p>
    <w:p>
      <w:r>
        <w:rPr>
          <w:b/>
        </w:rPr>
        <w:t>Senior Developer</w:t>
      </w:r>
      <w:r>
        <w:t xml:space="preserve"> at Tech Solutions Inc. | 2020</w:t>
      </w:r>
    </w:p>
    <w:p>
      <w:pPr>
        <w:pStyle w:val="ListBullet"/>
      </w:pPr>
      <w:r>
        <w:t>Present - Led a team of 5 developers in building REST APIs with Django. Improved system performance by 40% and implemented CI/CD pipelines.</w:t>
      </w:r>
    </w:p>
    <w:p>
      <w:pPr>
        <w:pStyle w:val="Heading1"/>
      </w:pPr>
      <w:r>
        <w:t>Education</w:t>
      </w:r>
    </w:p>
    <w:p>
      <w:r>
        <w:rPr>
          <w:b/>
        </w:rPr>
        <w:t>BSc Computer Science</w:t>
      </w:r>
      <w:r>
        <w:t xml:space="preserve"> | MIT | 2014-2018</w:t>
      </w:r>
    </w:p>
    <w:p>
      <w:pPr>
        <w:pStyle w:val="Heading1"/>
      </w:pPr>
      <w:r>
        <w:t>Technical Skills</w:t>
      </w:r>
    </w:p>
    <w:p>
      <w:r>
        <w:t>Python, JavaScript, Django, React, AWS, Docker, Git, SQL</w:t>
      </w:r>
    </w:p>
    <w:p>
      <w:pPr>
        <w:pStyle w:val="Heading1"/>
      </w:pPr>
      <w:r>
        <w:t>Key Projects</w:t>
      </w:r>
    </w:p>
    <w:p>
      <w:r>
        <w:rPr>
          <w:b/>
        </w:rPr>
        <w:t>E</w:t>
      </w:r>
      <w:r>
        <w:t xml:space="preserve"> | Technologies: Built full-stack online store - Python/Django, React, Stripe API</w:t>
      </w:r>
    </w:p>
    <w:p>
      <w:pPr>
        <w:pStyle w:val="ListBullet"/>
      </w:pPr>
      <w:r>
        <w:t>commerce Platform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