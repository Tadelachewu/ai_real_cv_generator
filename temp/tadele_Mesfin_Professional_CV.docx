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tadele Mesfin</w:t>
      </w:r>
    </w:p>
    <w:p>
      <w:pPr>
        <w:jc w:val="center"/>
      </w:pPr>
      <w:r>
        <w:t>tade@gmail.com | 094986543728</w:t>
      </w:r>
    </w:p>
    <w:p>
      <w:pPr>
        <w:pStyle w:val="Heading1"/>
      </w:pPr>
      <w:r>
        <w:t>Professional Summary</w:t>
      </w:r>
    </w:p>
    <w:p>
      <w:r>
        <w:t>Highly motivated and recent Computer Science graduate from Baku State University (Class of 2025).</w:t>
      </w:r>
    </w:p>
    <w:p>
      <w:pPr>
        <w:pStyle w:val="Heading1"/>
      </w:pPr>
      <w:r>
        <w:t>Professional Experience</w:t>
      </w:r>
    </w:p>
    <w:p>
      <w:r>
        <w:rPr>
          <w:b/>
        </w:rPr>
        <w:t>developer</w:t>
      </w:r>
      <w:r>
        <w:t xml:space="preserve"> at nib | 0 years</w:t>
      </w:r>
    </w:p>
    <w:p>
      <w:pPr>
        <w:pStyle w:val="ListBullet"/>
      </w:pPr>
      <w:r>
        <w:t>Developed multiple projects using React and Python, including AI-powered bots.</w:t>
      </w:r>
    </w:p>
    <w:p>
      <w:pPr>
        <w:pStyle w:val="Heading1"/>
      </w:pPr>
      <w:r>
        <w:t>Education</w:t>
      </w:r>
    </w:p>
    <w:p>
      <w:r>
        <w:rPr>
          <w:b/>
        </w:rPr>
        <w:t>bsc in cs</w:t>
      </w:r>
      <w:r>
        <w:t xml:space="preserve"> | BDU | 3 years</w:t>
      </w:r>
    </w:p>
    <w:p>
      <w:pPr>
        <w:pStyle w:val="Heading1"/>
      </w:pPr>
      <w:r>
        <w:t>Technical Skills</w:t>
      </w:r>
    </w:p>
    <w:p>
      <w:r>
        <w:t>react - python - express</w:t>
      </w:r>
    </w:p>
    <w:p>
      <w:pPr>
        <w:pStyle w:val="Heading1"/>
      </w:pPr>
      <w:r>
        <w:t>Key Projects</w:t>
      </w:r>
    </w:p>
    <w:p>
      <w:r>
        <w:rPr>
          <w:b/>
        </w:rPr>
        <w:t>Bot with ai application letter</w:t>
      </w:r>
      <w:r>
        <w:t xml:space="preserve"> | Technologies: tg and python also gemini</w:t>
      </w:r>
    </w:p>
    <w:p>
      <w:pPr>
        <w:pStyle w:val="ListBullet"/>
      </w:pPr>
      <w:r>
        <w:t>it generates app letter after interview the 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